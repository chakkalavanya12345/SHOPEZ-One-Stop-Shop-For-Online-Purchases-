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ShopEZ: One-Stop Shop For Online Purchases</w:t>
      </w:r>
    </w:p>
    <w:p>
      <w:r>
        <w:t>Team ID: LTVIP2025TMID49946</w:t>
      </w:r>
    </w:p>
    <w:p>
      <w:r>
        <w:t>Project Name: ShopEZ: One-Stop Shop For Online Purchases</w:t>
      </w:r>
    </w:p>
    <w:p>
      <w:pPr>
        <w:pStyle w:val="Heading2"/>
      </w:pPr>
      <w:r>
        <w:t>1. Project Overview</w:t>
      </w:r>
    </w:p>
    <w:p>
      <w:r>
        <w:t>ShopEZ is an all-in-one e-commerce platform designed to simplify online shopping for users by bringing multiple product categories into a single digital interface. This platform enables users to browse, compare, and purchase a wide range of products—such as electronics, clothing, groceries, and more—from various vendors. The platform emphasizes a user-friendly interface, smart search filters, personalized recommendations, and secure payment options to enhance the shopping experience.</w:t>
      </w:r>
    </w:p>
    <w:p>
      <w:r>
        <w:t>Key Features:</w:t>
        <w:br/>
        <w:t>- Centralized online marketplace</w:t>
        <w:br/>
        <w:t>- Multiple vendor integration</w:t>
        <w:br/>
        <w:t>- Product comparison and smart filters</w:t>
        <w:br/>
        <w:t>- Wishlist and cart functionality</w:t>
        <w:br/>
        <w:t>- Secure payment gateway</w:t>
        <w:br/>
        <w:t>- Order tracking and customer support</w:t>
      </w:r>
    </w:p>
    <w:p>
      <w:r>
        <w:t>Project Version: 1.0</w:t>
        <w:br/>
        <w:t>Platform: Web &amp; Mobile Application</w:t>
        <w:br/>
        <w:t>Technology Stack: HTML, CSS, JavaScript, React.js, Node.js, MongoDB</w:t>
      </w:r>
    </w:p>
    <w:p>
      <w:pPr>
        <w:pStyle w:val="Heading2"/>
      </w:pPr>
      <w:r>
        <w:t>2. User Acceptance Testing (UAT)</w:t>
      </w:r>
    </w:p>
    <w:p>
      <w:r>
        <w:t>Testing Period:</w:t>
        <w:br/>
        <w:t>From: [Start Date]</w:t>
        <w:br/>
        <w:t>To: [End Date]</w:t>
      </w:r>
    </w:p>
    <w:p>
      <w:pPr>
        <w:pStyle w:val="Heading2"/>
      </w:pPr>
      <w:r>
        <w:t>3. Testing Scope</w:t>
      </w:r>
    </w:p>
    <w:p>
      <w:r>
        <w:t>- User registration and login</w:t>
        <w:br/>
        <w:t>- Product search and filter options</w:t>
        <w:br/>
        <w:t>- Add to cart and wishlist</w:t>
        <w:br/>
        <w:t>- Payment gateway integration</w:t>
        <w:br/>
        <w:t>- Order confirmation and tracking</w:t>
        <w:br/>
        <w:t>- Vendor login and product upload</w:t>
        <w:br/>
        <w:t>- Customer service chatbot response</w:t>
      </w:r>
    </w:p>
    <w:p>
      <w:pPr>
        <w:pStyle w:val="Heading2"/>
      </w:pPr>
      <w:r>
        <w:t>4. Testing Environment</w:t>
      </w:r>
    </w:p>
    <w:p>
      <w:r>
        <w:t>URL/Location: [Test URL]</w:t>
        <w:br/>
        <w:t>Credentials:</w:t>
        <w:br/>
        <w:t>- Username: [Test User]</w:t>
        <w:br/>
        <w:t>- Password: [Password]</w:t>
      </w:r>
    </w:p>
    <w:p>
      <w:pPr>
        <w:pStyle w:val="Heading2"/>
      </w:pPr>
      <w:r>
        <w:t>5. Test Cases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Test Scenario</w:t>
            </w:r>
          </w:p>
        </w:tc>
        <w:tc>
          <w:tcPr>
            <w:tcW w:type="dxa" w:w="1440"/>
          </w:tcPr>
          <w:p>
            <w:r>
              <w:t>Test Steps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TC-001</w:t>
            </w:r>
          </w:p>
        </w:tc>
        <w:tc>
          <w:tcPr>
            <w:tcW w:type="dxa" w:w="1440"/>
          </w:tcPr>
          <w:p>
            <w:r>
              <w:t>User Login</w:t>
            </w:r>
          </w:p>
        </w:tc>
        <w:tc>
          <w:tcPr>
            <w:tcW w:type="dxa" w:w="1440"/>
          </w:tcPr>
          <w:p>
            <w:r>
              <w:t>Enter credentials → Click Login</w:t>
            </w:r>
          </w:p>
        </w:tc>
        <w:tc>
          <w:tcPr>
            <w:tcW w:type="dxa" w:w="1440"/>
          </w:tcPr>
          <w:p>
            <w:r>
              <w:t>Redirects to home page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TC-002</w:t>
            </w:r>
          </w:p>
        </w:tc>
        <w:tc>
          <w:tcPr>
            <w:tcW w:type="dxa" w:w="1440"/>
          </w:tcPr>
          <w:p>
            <w:r>
              <w:t>Product Search</w:t>
            </w:r>
          </w:p>
        </w:tc>
        <w:tc>
          <w:tcPr>
            <w:tcW w:type="dxa" w:w="1440"/>
          </w:tcPr>
          <w:p>
            <w:r>
              <w:t>Type in search bar → Click search icon</w:t>
            </w:r>
          </w:p>
        </w:tc>
        <w:tc>
          <w:tcPr>
            <w:tcW w:type="dxa" w:w="1440"/>
          </w:tcPr>
          <w:p>
            <w:r>
              <w:t>Relevant products displayed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TC-003</w:t>
            </w:r>
          </w:p>
        </w:tc>
        <w:tc>
          <w:tcPr>
            <w:tcW w:type="dxa" w:w="1440"/>
          </w:tcPr>
          <w:p>
            <w:r>
              <w:t>Add to Cart</w:t>
            </w:r>
          </w:p>
        </w:tc>
        <w:tc>
          <w:tcPr>
            <w:tcW w:type="dxa" w:w="1440"/>
          </w:tcPr>
          <w:p>
            <w:r>
              <w:t>Select product → Click 'Add to Cart'</w:t>
            </w:r>
          </w:p>
        </w:tc>
        <w:tc>
          <w:tcPr>
            <w:tcW w:type="dxa" w:w="1440"/>
          </w:tcPr>
          <w:p>
            <w:r>
              <w:t>Item appears in the cart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TC-004</w:t>
            </w:r>
          </w:p>
        </w:tc>
        <w:tc>
          <w:tcPr>
            <w:tcW w:type="dxa" w:w="1440"/>
          </w:tcPr>
          <w:p>
            <w:r>
              <w:t>Checkout Process</w:t>
            </w:r>
          </w:p>
        </w:tc>
        <w:tc>
          <w:tcPr>
            <w:tcW w:type="dxa" w:w="1440"/>
          </w:tcPr>
          <w:p>
            <w:r>
              <w:t>Click cart → Proceed to checkout</w:t>
            </w:r>
          </w:p>
        </w:tc>
        <w:tc>
          <w:tcPr>
            <w:tcW w:type="dxa" w:w="1440"/>
          </w:tcPr>
          <w:p>
            <w:r>
              <w:t>Order summary and payment page appears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TC-005</w:t>
            </w:r>
          </w:p>
        </w:tc>
        <w:tc>
          <w:tcPr>
            <w:tcW w:type="dxa" w:w="1440"/>
          </w:tcPr>
          <w:p>
            <w:r>
              <w:t>Payment Gateway</w:t>
            </w:r>
          </w:p>
        </w:tc>
        <w:tc>
          <w:tcPr>
            <w:tcW w:type="dxa" w:w="1440"/>
          </w:tcPr>
          <w:p>
            <w:r>
              <w:t>Enter payment info → Click 'Pay'</w:t>
            </w:r>
          </w:p>
        </w:tc>
        <w:tc>
          <w:tcPr>
            <w:tcW w:type="dxa" w:w="1440"/>
          </w:tcPr>
          <w:p>
            <w:r>
              <w:t>Payment success and confirmation page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TC-006</w:t>
            </w:r>
          </w:p>
        </w:tc>
        <w:tc>
          <w:tcPr>
            <w:tcW w:type="dxa" w:w="1440"/>
          </w:tcPr>
          <w:p>
            <w:r>
              <w:t>Vendor Upload</w:t>
            </w:r>
          </w:p>
        </w:tc>
        <w:tc>
          <w:tcPr>
            <w:tcW w:type="dxa" w:w="1440"/>
          </w:tcPr>
          <w:p>
            <w:r>
              <w:t>Vendor login → Upload product info</w:t>
            </w:r>
          </w:p>
        </w:tc>
        <w:tc>
          <w:tcPr>
            <w:tcW w:type="dxa" w:w="1440"/>
          </w:tcPr>
          <w:p>
            <w:r>
              <w:t>Product appears in listing</w:t>
            </w:r>
          </w:p>
        </w:tc>
        <w:tc>
          <w:tcPr>
            <w:tcW w:type="dxa" w:w="1440"/>
          </w:tcPr>
          <w:p>
            <w:r>
              <w:t>As expected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p>
      <w:pPr>
        <w:pStyle w:val="Heading2"/>
      </w:pPr>
      <w:r>
        <w:t>6. Bug Tracking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Bug ID</w:t>
            </w:r>
          </w:p>
        </w:tc>
        <w:tc>
          <w:tcPr>
            <w:tcW w:type="dxa" w:w="1440"/>
          </w:tcPr>
          <w:p>
            <w:r>
              <w:t>Bug Description</w:t>
            </w:r>
          </w:p>
        </w:tc>
        <w:tc>
          <w:tcPr>
            <w:tcW w:type="dxa" w:w="1440"/>
          </w:tcPr>
          <w:p>
            <w:r>
              <w:t>Steps to Reproduce</w:t>
            </w:r>
          </w:p>
        </w:tc>
        <w:tc>
          <w:tcPr>
            <w:tcW w:type="dxa" w:w="1440"/>
          </w:tcPr>
          <w:p>
            <w:r>
              <w:t>Severity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Additional Feedback</w:t>
            </w:r>
          </w:p>
        </w:tc>
      </w:tr>
      <w:tr>
        <w:tc>
          <w:tcPr>
            <w:tcW w:type="dxa" w:w="1440"/>
          </w:tcPr>
          <w:p>
            <w:r>
              <w:t>BG-001</w:t>
            </w:r>
          </w:p>
        </w:tc>
        <w:tc>
          <w:tcPr>
            <w:tcW w:type="dxa" w:w="1440"/>
          </w:tcPr>
          <w:p>
            <w:r>
              <w:t>Login page reloads twice</w:t>
            </w:r>
          </w:p>
        </w:tc>
        <w:tc>
          <w:tcPr>
            <w:tcW w:type="dxa" w:w="1440"/>
          </w:tcPr>
          <w:p>
            <w:r>
              <w:t>Enter credentials → Login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In Progress</w:t>
            </w:r>
          </w:p>
        </w:tc>
        <w:tc>
          <w:tcPr>
            <w:tcW w:type="dxa" w:w="1440"/>
          </w:tcPr>
          <w:p>
            <w:r>
              <w:t>Minor UI delay, not blocking</w:t>
            </w:r>
          </w:p>
        </w:tc>
      </w:tr>
      <w:tr>
        <w:tc>
          <w:tcPr>
            <w:tcW w:type="dxa" w:w="1440"/>
          </w:tcPr>
          <w:p>
            <w:r>
              <w:t>BG-002</w:t>
            </w:r>
          </w:p>
        </w:tc>
        <w:tc>
          <w:tcPr>
            <w:tcW w:type="dxa" w:w="1440"/>
          </w:tcPr>
          <w:p>
            <w:r>
              <w:t>Cart updates slowly</w:t>
            </w:r>
          </w:p>
        </w:tc>
        <w:tc>
          <w:tcPr>
            <w:tcW w:type="dxa" w:w="1440"/>
          </w:tcPr>
          <w:p>
            <w:r>
              <w:t>Add item → View cart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Open</w:t>
            </w:r>
          </w:p>
        </w:tc>
        <w:tc>
          <w:tcPr>
            <w:tcW w:type="dxa" w:w="1440"/>
          </w:tcPr>
          <w:p>
            <w:r>
              <w:t>Delay in cart reflection</w:t>
            </w:r>
          </w:p>
        </w:tc>
      </w:tr>
    </w:tbl>
    <w:p>
      <w:pPr>
        <w:pStyle w:val="Heading2"/>
      </w:pPr>
      <w:r>
        <w:t>7. Sign-Off</w:t>
      </w:r>
    </w:p>
    <w:p>
      <w:r>
        <w:t>Tester Name: [Your Name]</w:t>
        <w:br/>
        <w:t>Date of Test Completion: [Enter Date]</w:t>
        <w:br/>
        <w:t>Signature: __________________________</w:t>
      </w:r>
    </w:p>
    <w:p>
      <w:pPr>
        <w:pStyle w:val="Heading2"/>
      </w:pPr>
      <w:r>
        <w:t>8. Notes</w:t>
      </w:r>
    </w:p>
    <w:p>
      <w:r>
        <w:t>- Include both positive and negative test scenarios.</w:t>
        <w:br/>
        <w:t>- Mention any usability issues encountered.</w:t>
        <w:br/>
        <w:t>- Provide suggestions for UI/UX improvements, if any.</w:t>
        <w:br/>
        <w:t>- Obtain approval from the product owner before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