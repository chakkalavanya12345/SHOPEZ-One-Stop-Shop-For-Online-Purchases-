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ShopEZ: One-Stop Shop For Online Purchases</w:t>
      </w:r>
    </w:p>
    <w:p>
      <w:pPr>
        <w:jc w:val="center"/>
      </w:pPr>
      <w:r>
        <w:rPr>
          <w:i/>
          <w:sz w:val="24"/>
        </w:rPr>
        <w:t>Team ID: LTVIP2025TMID49946</w:t>
      </w:r>
    </w:p>
    <w:p/>
    <w:p>
      <w:r>
        <w:t>1. Introduction</w:t>
      </w:r>
    </w:p>
    <w:p>
      <w:r>
        <w:t>ShopEZ is a centralized e-commerce solution designed to streamline the shopping experience by integrating multiple vendors and products into one unified platform. Instead of users juggling between various shopping sites, ShopEZ offers a single portal where all comparisons, purchases, and tracking are made simple.</w:t>
      </w:r>
    </w:p>
    <w:p/>
    <w:p>
      <w:r>
        <w:t>Goal: Simplify online shopping, save time, and improve purchase decisions through better comparison tools and user experience.</w:t>
      </w:r>
    </w:p>
    <w:p/>
    <w:p>
      <w:r>
        <w:t>2. Problem Identification and Ideation</w:t>
      </w:r>
    </w:p>
    <w:p>
      <w:r>
        <w:t>The Problem:</w:t>
      </w:r>
    </w:p>
    <w:p>
      <w:r>
        <w:t>Current online shopping experiences are:</w:t>
      </w:r>
    </w:p>
    <w:p>
      <w:r>
        <w:t>- Time-consuming</w:t>
      </w:r>
    </w:p>
    <w:p>
      <w:r>
        <w:t>- Fragmented (users switch between many apps/sites)</w:t>
      </w:r>
    </w:p>
    <w:p>
      <w:r>
        <w:t>- Uncertain (quality, price, authenticity)</w:t>
      </w:r>
    </w:p>
    <w:p/>
    <w:p>
      <w:r>
        <w:t>User Insights (Empathy Map):</w:t>
      </w:r>
    </w:p>
    <w:p>
      <w:r>
        <w:t>- Says: "I want everything in one place"</w:t>
      </w:r>
    </w:p>
    <w:p>
      <w:r>
        <w:t>- Thinks: "Am I getting the best deal?"</w:t>
      </w:r>
    </w:p>
    <w:p>
      <w:r>
        <w:t>- Does: Compares on multiple sites, reads reviews</w:t>
      </w:r>
    </w:p>
    <w:p>
      <w:r>
        <w:t>- Feels: Confused, tired, unsure</w:t>
      </w:r>
    </w:p>
    <w:p/>
    <w:p>
      <w:r>
        <w:t>Brainstormed Ideas:</w:t>
      </w:r>
    </w:p>
    <w:p>
      <w:r>
        <w:t>- Smart price comparison tool</w:t>
      </w:r>
    </w:p>
    <w:p>
      <w:r>
        <w:t>- Integration of multiple vendors</w:t>
      </w:r>
    </w:p>
    <w:p>
      <w:r>
        <w:t>- One-click checkout</w:t>
      </w:r>
    </w:p>
    <w:p>
      <w:r>
        <w:t>- Personalized product recommendations</w:t>
      </w:r>
    </w:p>
    <w:p/>
    <w:p>
      <w:r>
        <w:t>Final Idea: A single shopping platform with built-in comparison, checkout, and order tracking features.</w:t>
      </w:r>
    </w:p>
    <w:p/>
    <w:p>
      <w:r>
        <w:t>3. Requirements Analysis</w:t>
      </w:r>
    </w:p>
    <w:p>
      <w:r>
        <w:t>Customer Journey:</w:t>
      </w:r>
    </w:p>
    <w:p>
      <w:r>
        <w:t>1. Enter platform</w:t>
      </w:r>
    </w:p>
    <w:p>
      <w:r>
        <w:t>2. Search product</w:t>
      </w:r>
    </w:p>
    <w:p>
      <w:r>
        <w:t>3. Compare options</w:t>
      </w:r>
    </w:p>
    <w:p>
      <w:r>
        <w:t>4. Add to cart</w:t>
      </w:r>
    </w:p>
    <w:p>
      <w:r>
        <w:t>5. Checkout</w:t>
      </w:r>
    </w:p>
    <w:p>
      <w:r>
        <w:t>6. Track order</w:t>
      </w:r>
    </w:p>
    <w:p>
      <w:r>
        <w:t>7. Share feedback</w:t>
      </w:r>
    </w:p>
    <w:p/>
    <w:p>
      <w:r>
        <w:t>Functional Requirements:</w:t>
      </w:r>
    </w:p>
    <w:p>
      <w:r>
        <w:t>- Login/Register system</w:t>
      </w:r>
    </w:p>
    <w:p>
      <w:r>
        <w:t>- Browse/search/filter products</w:t>
      </w:r>
    </w:p>
    <w:p>
      <w:r>
        <w:t>- Shopping cart and payment</w:t>
      </w:r>
    </w:p>
    <w:p>
      <w:r>
        <w:t>- Admin control panel</w:t>
      </w:r>
    </w:p>
    <w:p/>
    <w:p>
      <w:r>
        <w:t>Non-Functional Requirements:</w:t>
      </w:r>
    </w:p>
    <w:p>
      <w:r>
        <w:t>- Secure transactions</w:t>
      </w:r>
    </w:p>
    <w:p>
      <w:r>
        <w:t>- Fast loading (&lt;2 sec)</w:t>
      </w:r>
    </w:p>
    <w:p>
      <w:r>
        <w:t>- Device compatibility</w:t>
      </w:r>
    </w:p>
    <w:p/>
    <w:p>
      <w:r>
        <w:t>Data Flow:</w:t>
      </w:r>
    </w:p>
    <w:p>
      <w:r>
        <w:t>- User → ShopEZ → Product DB → Payment Gateway</w:t>
      </w:r>
    </w:p>
    <w:p>
      <w:r>
        <w:t>- Expanded levels include cart, admin, order tracking systems</w:t>
      </w:r>
    </w:p>
    <w:p/>
    <w:p>
      <w:r>
        <w:t>Technology Stack:</w:t>
      </w:r>
    </w:p>
    <w:p>
      <w:r>
        <w:t>- Frontend: React.js, HTML, CSS, JavaScript</w:t>
      </w:r>
    </w:p>
    <w:p>
      <w:r>
        <w:t>- Backend: Node.js, Express.js</w:t>
      </w:r>
    </w:p>
    <w:p>
      <w:r>
        <w:t>- Database: MongoDB</w:t>
      </w:r>
    </w:p>
    <w:p>
      <w:r>
        <w:t>- Authentication: JWT</w:t>
      </w:r>
    </w:p>
    <w:p>
      <w:r>
        <w:t>- Deployment: Vercel, Netlify, Render</w:t>
      </w:r>
    </w:p>
    <w:p/>
    <w:p>
      <w:r>
        <w:t>4. Design Strategy</w:t>
      </w:r>
    </w:p>
    <w:p>
      <w:r>
        <w:t>Problem-Solution Fit:</w:t>
      </w:r>
    </w:p>
    <w:p>
      <w:r>
        <w:t>ShopEZ directly eliminates the pain of visiting multiple platforms by offering:</w:t>
      </w:r>
    </w:p>
    <w:p>
      <w:r>
        <w:t>- Comparison in one view</w:t>
      </w:r>
    </w:p>
    <w:p>
      <w:r>
        <w:t>- Order management</w:t>
      </w:r>
    </w:p>
    <w:p>
      <w:r>
        <w:t>- Smart recommendations</w:t>
      </w:r>
    </w:p>
    <w:p/>
    <w:p>
      <w:r>
        <w:t>Architecture Overview:</w:t>
      </w:r>
    </w:p>
    <w:p>
      <w:r>
        <w:t>Frontend (React)</w:t>
      </w:r>
    </w:p>
    <w:p>
      <w:r>
        <w:t>↓</w:t>
      </w:r>
    </w:p>
    <w:p>
      <w:r>
        <w:t>Backend (Node + Express API)</w:t>
      </w:r>
    </w:p>
    <w:p>
      <w:r>
        <w:t>↓</w:t>
      </w:r>
    </w:p>
    <w:p>
      <w:r>
        <w:t>Database (MongoDB)</w:t>
      </w:r>
    </w:p>
    <w:p/>
    <w:p>
      <w:r>
        <w:t>Modules:</w:t>
      </w:r>
    </w:p>
    <w:p>
      <w:r>
        <w:t>- User &amp; Admin Portals</w:t>
      </w:r>
    </w:p>
    <w:p>
      <w:r>
        <w:t>- Product Management</w:t>
      </w:r>
    </w:p>
    <w:p>
      <w:r>
        <w:t>- Analytics &amp; Reporting</w:t>
      </w:r>
    </w:p>
    <w:p>
      <w:r>
        <w:t>- Order Tracking System</w:t>
      </w:r>
    </w:p>
    <w:p/>
    <w:p>
      <w:r>
        <w:t>5. Project Timeline</w:t>
      </w:r>
    </w:p>
    <w:p>
      <w:r>
        <w:t>Sprint | Features | User Stories</w:t>
      </w:r>
    </w:p>
    <w:p>
      <w:r>
        <w:t>1 | Login, Registration | US1, US2</w:t>
      </w:r>
    </w:p>
    <w:p>
      <w:r>
        <w:t>2 | Browse, Add to Cart | US3, US4</w:t>
      </w:r>
    </w:p>
    <w:p>
      <w:r>
        <w:t>3 | Checkout, Order Status | US5, US6</w:t>
      </w:r>
    </w:p>
    <w:p>
      <w:r>
        <w:t>4 | Admin Controls, Analytics | US7, US8</w:t>
      </w:r>
    </w:p>
    <w:p/>
    <w:p>
      <w:r>
        <w:t>6. Testing &amp; Performance</w:t>
      </w:r>
    </w:p>
    <w:p>
      <w:r>
        <w:t>- Tool: Apache JMeter</w:t>
      </w:r>
    </w:p>
    <w:p>
      <w:r>
        <w:t>- Users Tested: 100 concurrent</w:t>
      </w:r>
    </w:p>
    <w:p>
      <w:r>
        <w:t>- Response Time: &lt;2s</w:t>
      </w:r>
    </w:p>
    <w:p>
      <w:r>
        <w:t>- Uptime Success: 99.8%</w:t>
      </w:r>
    </w:p>
    <w:p>
      <w:r>
        <w:t>- Result: No memory leaks or crashes</w:t>
      </w:r>
    </w:p>
    <w:p/>
    <w:p>
      <w:r>
        <w:t>7. Output Visuals</w:t>
      </w:r>
    </w:p>
    <w:p>
      <w:r>
        <w:t>Key Screens Provided:</w:t>
      </w:r>
    </w:p>
    <w:p>
      <w:r>
        <w:t>- Home Page</w:t>
      </w:r>
    </w:p>
    <w:p>
      <w:r>
        <w:t>- Product Listings</w:t>
      </w:r>
    </w:p>
    <w:p>
      <w:r>
        <w:t>- Comparison View</w:t>
      </w:r>
    </w:p>
    <w:p>
      <w:r>
        <w:t>- Shopping Cart</w:t>
      </w:r>
    </w:p>
    <w:p>
      <w:r>
        <w:t>- Checkout Page</w:t>
      </w:r>
    </w:p>
    <w:p>
      <w:r>
        <w:t>- Order Tracking</w:t>
      </w:r>
    </w:p>
    <w:p>
      <w:r>
        <w:t>- Admin Dashboard</w:t>
      </w:r>
    </w:p>
    <w:p/>
    <w:p>
      <w:r>
        <w:t>8. Pros &amp; Cons</w:t>
      </w:r>
    </w:p>
    <w:p>
      <w:r>
        <w:t>Advantages:</w:t>
      </w:r>
    </w:p>
    <w:p>
      <w:r>
        <w:t>- Unified product listings from multiple vendors</w:t>
      </w:r>
    </w:p>
    <w:p>
      <w:r>
        <w:t>- Time-saving comparisons</w:t>
      </w:r>
    </w:p>
    <w:p>
      <w:r>
        <w:t>- Clean, responsive design</w:t>
      </w:r>
    </w:p>
    <w:p>
      <w:r>
        <w:t>- Secure transactions</w:t>
      </w:r>
    </w:p>
    <w:p/>
    <w:p>
      <w:r>
        <w:t>Disadvantages:</w:t>
      </w:r>
    </w:p>
    <w:p>
      <w:r>
        <w:t>- Setup complexity with multiple vendors</w:t>
      </w:r>
    </w:p>
    <w:p>
      <w:r>
        <w:t>- Real-time tracking dependent on external APIs</w:t>
      </w:r>
    </w:p>
    <w:p/>
    <w:p>
      <w:r>
        <w:t>9. Conclusion</w:t>
      </w:r>
    </w:p>
    <w:p>
      <w:r>
        <w:t>ShopEZ brings clarity and ease to the online shopping experience by reducing chaos, saving time, and offering smarter choices in one single platform.</w:t>
      </w:r>
    </w:p>
    <w:p/>
    <w:p>
      <w:r>
        <w:t>10. Future Improvements</w:t>
      </w:r>
    </w:p>
    <w:p>
      <w:r>
        <w:t>- Integration with live courier APIs</w:t>
      </w:r>
    </w:p>
    <w:p>
      <w:r>
        <w:t>- Mobile app version</w:t>
      </w:r>
    </w:p>
    <w:p>
      <w:r>
        <w:t>- AI-driven recommendations</w:t>
      </w:r>
    </w:p>
    <w:p>
      <w:r>
        <w:t>- Voice-based product search</w:t>
      </w:r>
    </w:p>
    <w:p/>
    <w:p>
      <w:r>
        <w:t>11. Links &amp; Resources</w:t>
      </w:r>
    </w:p>
    <w:p>
      <w:r>
        <w:t>- GitHub Repository: https://github.com/username/shopez</w:t>
      </w:r>
    </w:p>
    <w:p>
      <w:r>
        <w:t>- Live Demo: https://shopez-demo.vercel.app</w:t>
      </w:r>
    </w:p>
    <w:p>
      <w:r>
        <w:t>- Dataset: To be added if applicable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